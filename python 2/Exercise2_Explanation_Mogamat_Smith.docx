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D7D1F">
      <w:pPr>
        <w:pStyle w:val="2"/>
        <w:rPr>
          <w:rFonts w:hint="default"/>
          <w:color w:val="000000" w:themeColor="text1"/>
          <w:sz w:val="44"/>
          <w:szCs w:val="4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u w:val="single"/>
          <w:lang w:val="en-US"/>
          <w14:textFill>
            <w14:solidFill>
              <w14:schemeClr w14:val="tx1"/>
            </w14:solidFill>
          </w14:textFill>
        </w:rPr>
        <w:t>Mogamat Smith - Code Explanation</w:t>
      </w:r>
    </w:p>
    <w:p w14:paraId="01C094C9">
      <w:pPr>
        <w:pStyle w:val="2"/>
        <w:rPr>
          <w:b w:val="0"/>
          <w:bCs w:val="0"/>
          <w:color w:val="1F497D" w:themeColor="text2"/>
          <w:sz w:val="28"/>
          <w:szCs w:val="28"/>
          <w:u w:val="single"/>
          <w14:textFill>
            <w14:solidFill>
              <w14:schemeClr w14:val="tx2"/>
            </w14:solidFill>
          </w14:textFill>
        </w:rPr>
      </w:pPr>
      <w:r>
        <w:rPr>
          <w:b w:val="0"/>
          <w:bCs w:val="0"/>
          <w:color w:val="1F497D" w:themeColor="text2"/>
          <w:sz w:val="28"/>
          <w:szCs w:val="28"/>
          <w:u w:val="single"/>
          <w14:textFill>
            <w14:solidFill>
              <w14:schemeClr w14:val="tx2"/>
            </w14:solidFill>
          </w14:textFill>
        </w:rPr>
        <w:t>Question 1: Arithmetic and Assignment Operators</w:t>
      </w:r>
    </w:p>
    <w:p w14:paraId="43AA1FC5">
      <w:pPr>
        <w:rPr>
          <w:sz w:val="28"/>
          <w:szCs w:val="28"/>
        </w:rPr>
      </w:pPr>
      <w:r>
        <w:rPr>
          <w:sz w:val="28"/>
          <w:szCs w:val="28"/>
        </w:rPr>
        <w:t>This part of the program demonstrates how to use arithmetic operators like addition, multiplication, and division, along with assignment operators (+=, *=).</w:t>
      </w:r>
    </w:p>
    <w:p w14:paraId="12662919">
      <w:pPr>
        <w:rPr>
          <w:sz w:val="28"/>
          <w:szCs w:val="28"/>
        </w:rPr>
      </w:pPr>
      <w:r>
        <w:rPr>
          <w:sz w:val="28"/>
          <w:szCs w:val="28"/>
        </w:rPr>
        <w:t>The variables x and y are initialized, then x is increased by 3 using 'x += 3', and y is multiplied by 2 using 'y *= 2'. The final result is calculated by dividing x by y.</w:t>
      </w:r>
    </w:p>
    <w:p w14:paraId="2993CD88">
      <w:pPr>
        <w:rPr>
          <w:sz w:val="28"/>
          <w:szCs w:val="28"/>
        </w:rPr>
      </w:pPr>
      <w:r>
        <w:rPr>
          <w:sz w:val="28"/>
          <w:szCs w:val="28"/>
        </w:rPr>
        <w:t>Code Snippet: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x = 5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y = 4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x += 3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y *= 2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result = x / y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print(result)</w:t>
      </w:r>
    </w:p>
    <w:p w14:paraId="06D22521">
      <w:pPr>
        <w:pStyle w:val="2"/>
        <w:rPr>
          <w:b w:val="0"/>
          <w:bCs w:val="0"/>
          <w:color w:val="1F497D" w:themeColor="text2"/>
          <w:sz w:val="28"/>
          <w:szCs w:val="28"/>
          <w:u w:val="single"/>
          <w14:textFill>
            <w14:solidFill>
              <w14:schemeClr w14:val="tx2"/>
            </w14:solidFill>
          </w14:textFill>
        </w:rPr>
      </w:pPr>
      <w:r>
        <w:rPr>
          <w:b w:val="0"/>
          <w:bCs w:val="0"/>
          <w:color w:val="1F497D" w:themeColor="text2"/>
          <w:sz w:val="28"/>
          <w:szCs w:val="28"/>
          <w:u w:val="single"/>
          <w14:textFill>
            <w14:solidFill>
              <w14:schemeClr w14:val="tx2"/>
            </w14:solidFill>
          </w14:textFill>
        </w:rPr>
        <w:t>Question 2: Comparison and Logical Operators</w:t>
      </w:r>
    </w:p>
    <w:p w14:paraId="29E36D32">
      <w:pPr>
        <w:rPr>
          <w:sz w:val="28"/>
          <w:szCs w:val="28"/>
        </w:rPr>
      </w:pPr>
      <w:r>
        <w:rPr>
          <w:sz w:val="28"/>
          <w:szCs w:val="28"/>
        </w:rPr>
        <w:t>This section explores the use of comparison operators (&gt;, %, &lt;=) and logical operators (and, or). Three variables a, b, and c are defined. The program checks if a &gt; b, if b is even, and if c &lt;= a. Then, it combines the results using logical operators.</w:t>
      </w:r>
    </w:p>
    <w:p w14:paraId="56C4DF10">
      <w:pPr>
        <w:rPr>
          <w:sz w:val="28"/>
          <w:szCs w:val="28"/>
        </w:rPr>
      </w:pPr>
    </w:p>
    <w:p w14:paraId="3EB5EE62">
      <w:pPr>
        <w:rPr>
          <w:sz w:val="28"/>
          <w:szCs w:val="28"/>
        </w:rPr>
      </w:pPr>
    </w:p>
    <w:p w14:paraId="14AABDA3">
      <w:pPr>
        <w:rPr>
          <w:sz w:val="28"/>
          <w:szCs w:val="28"/>
        </w:rPr>
      </w:pPr>
    </w:p>
    <w:p w14:paraId="480C22D7">
      <w:pPr>
        <w:rPr>
          <w:sz w:val="28"/>
          <w:szCs w:val="28"/>
        </w:rPr>
      </w:pPr>
    </w:p>
    <w:p w14:paraId="4EE76D4D">
      <w:pPr>
        <w:rPr>
          <w:sz w:val="28"/>
          <w:szCs w:val="28"/>
        </w:rPr>
      </w:pPr>
    </w:p>
    <w:p w14:paraId="17F2FE88">
      <w:pPr>
        <w:rPr>
          <w:sz w:val="28"/>
          <w:szCs w:val="28"/>
        </w:rPr>
      </w:pPr>
      <w:r>
        <w:rPr>
          <w:sz w:val="28"/>
          <w:szCs w:val="28"/>
        </w:rPr>
        <w:t>Code Snippet: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 = 10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b = 6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c = 8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condition1 = a &gt; b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condition2 = b % 2 == 0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condition3 = c &lt;= a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final_condition = condition1 or (condition2 and condition3)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print(final_condition)</w:t>
      </w:r>
    </w:p>
    <w:p w14:paraId="5545ECFC">
      <w:pPr>
        <w:pStyle w:val="2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t>Question 3: Conditional Statements</w:t>
      </w:r>
    </w:p>
    <w:p w14:paraId="00F0DC56">
      <w:pPr>
        <w:rPr>
          <w:sz w:val="28"/>
          <w:szCs w:val="28"/>
        </w:rPr>
      </w:pPr>
      <w:r>
        <w:rPr>
          <w:sz w:val="28"/>
          <w:szCs w:val="28"/>
        </w:rPr>
        <w:t>This part takes user input for a test score between 0 and 100. It checks if the input is valid using a loop with error handling. Then, it uses if-elif-else statements to determine the grade based on the score range.</w:t>
      </w:r>
    </w:p>
    <w:p w14:paraId="410E9ACE">
      <w:pPr>
        <w:rPr>
          <w:sz w:val="28"/>
          <w:szCs w:val="28"/>
        </w:rPr>
      </w:pPr>
      <w:r>
        <w:rPr>
          <w:sz w:val="28"/>
          <w:szCs w:val="28"/>
        </w:rPr>
        <w:t>Code Snippet: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while True: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try: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score = float(input("Enter score: "))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if 0 &lt;= score &lt;= 100: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    break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else: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    print("Score must be 0-100")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except ValueError: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print("Enter a number")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if score &gt;= 90: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grade = "A"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elif score &gt;= 80: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grade = "B"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elif score &gt;= 70: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grade = "C"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elif score &gt;= 60: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grade = "D"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else: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grade = "F"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print(grade)</w:t>
      </w:r>
    </w:p>
    <w:p w14:paraId="73250E6F">
      <w:pPr>
        <w:pStyle w:val="2"/>
        <w:rPr>
          <w:b w:val="0"/>
          <w:bCs w:val="0"/>
          <w:sz w:val="28"/>
          <w:szCs w:val="28"/>
          <w:u w:val="single"/>
        </w:rPr>
      </w:pPr>
      <w:bookmarkStart w:id="0" w:name="_GoBack"/>
      <w:bookmarkEnd w:id="0"/>
      <w:r>
        <w:rPr>
          <w:b w:val="0"/>
          <w:bCs w:val="0"/>
          <w:sz w:val="28"/>
          <w:szCs w:val="28"/>
          <w:u w:val="single"/>
        </w:rPr>
        <w:t>Question 4: Combining Operators and Conditionals</w:t>
      </w:r>
    </w:p>
    <w:p w14:paraId="5BDC8E48">
      <w:pPr>
        <w:rPr>
          <w:sz w:val="28"/>
          <w:szCs w:val="28"/>
        </w:rPr>
      </w:pPr>
      <w:r>
        <w:rPr>
          <w:sz w:val="28"/>
          <w:szCs w:val="28"/>
        </w:rPr>
        <w:t>This final part prompts the user to enter two numbers and an arithmetic operation (+, -, *, /). It then performs the chosen operation using conditional statements. If division is chosen and the second number is zero, it handles the error gracefully.</w:t>
      </w:r>
    </w:p>
    <w:p w14:paraId="61AF5AB0">
      <w:pPr>
        <w:rPr>
          <w:sz w:val="28"/>
          <w:szCs w:val="28"/>
        </w:rPr>
      </w:pPr>
      <w:r>
        <w:rPr>
          <w:sz w:val="28"/>
          <w:szCs w:val="28"/>
        </w:rPr>
        <w:t>Code Snippet: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while True: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try: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num1 = float(input("Enter first number: "))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num2 = float(input("Enter second number: "))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break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except ValueError: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print("Enter valid numbers")</w:t>
      </w:r>
    </w:p>
    <w:p w14:paraId="2BF4D239">
      <w:pPr>
        <w:rPr>
          <w:sz w:val="28"/>
          <w:szCs w:val="28"/>
        </w:rPr>
      </w:pPr>
      <w:r>
        <w:rPr>
          <w:sz w:val="28"/>
          <w:szCs w:val="28"/>
        </w:rPr>
        <w:t>while True: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operation = input("Enter operation (+, -, *, /): ")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if operation in ["+", "-", "*", "/"]: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break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else: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print("Invalid operation")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try: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if operation == "+":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result = num1 + num2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elif operation == "-":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result = num1 - num2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elif operation == "*":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result = num1 * num2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elif operation == "/":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if num2 == 0: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    raise ZeroDivisionError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result = num1 / num2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print(result)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except ZeroDivisionError: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print("Division by zero not allowed")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EF5E60"/>
    <w:rsid w:val="49A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Suhair Smith</cp:lastModifiedBy>
  <dcterms:modified xsi:type="dcterms:W3CDTF">2025-05-08T19:57:34Z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3834D68621BB4FA3B9EC50A6879B82D3_12</vt:lpwstr>
  </property>
</Properties>
</file>